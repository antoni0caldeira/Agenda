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A8404" w14:textId="77777777" w:rsidR="00062BB4" w:rsidRPr="002145B9" w:rsidRDefault="00000000">
      <w:pPr>
        <w:pStyle w:val="Ttulo1"/>
        <w:jc w:val="center"/>
        <w:rPr>
          <w:lang w:val="pt-PT"/>
        </w:rPr>
      </w:pPr>
      <w:r w:rsidRPr="002145B9">
        <w:rPr>
          <w:lang w:val="pt-PT"/>
        </w:rPr>
        <w:t>CENTRO DE FORMAÇÃO ____________________</w:t>
      </w:r>
    </w:p>
    <w:p w14:paraId="539766B1" w14:textId="77777777" w:rsidR="00062BB4" w:rsidRPr="002145B9" w:rsidRDefault="00000000">
      <w:pPr>
        <w:pStyle w:val="Ttulo1"/>
        <w:jc w:val="center"/>
        <w:rPr>
          <w:lang w:val="pt-PT"/>
        </w:rPr>
      </w:pPr>
      <w:r w:rsidRPr="002145B9">
        <w:rPr>
          <w:lang w:val="pt-PT"/>
        </w:rPr>
        <w:t>CURSO: _______________________________</w:t>
      </w:r>
    </w:p>
    <w:p w14:paraId="724B7AF3" w14:textId="77777777" w:rsidR="00062BB4" w:rsidRPr="002145B9" w:rsidRDefault="00000000">
      <w:pPr>
        <w:pStyle w:val="Ttulo1"/>
        <w:jc w:val="center"/>
        <w:rPr>
          <w:lang w:val="pt-PT"/>
        </w:rPr>
      </w:pPr>
      <w:r w:rsidRPr="002145B9">
        <w:rPr>
          <w:lang w:val="pt-PT"/>
        </w:rPr>
        <w:t>UFCD 5119 – Instalação e Configuração de Aplicações</w:t>
      </w:r>
    </w:p>
    <w:p w14:paraId="54B8B6A2" w14:textId="77777777" w:rsidR="00062BB4" w:rsidRPr="002145B9" w:rsidRDefault="00000000">
      <w:pPr>
        <w:pStyle w:val="Ttulo1"/>
        <w:jc w:val="center"/>
        <w:rPr>
          <w:lang w:val="pt-PT"/>
        </w:rPr>
      </w:pPr>
      <w:r w:rsidRPr="002145B9">
        <w:rPr>
          <w:lang w:val="pt-PT"/>
        </w:rPr>
        <w:t>FORMADOR: ___________________________</w:t>
      </w:r>
    </w:p>
    <w:p w14:paraId="4D435684" w14:textId="77777777" w:rsidR="00062BB4" w:rsidRPr="002145B9" w:rsidRDefault="00000000">
      <w:pPr>
        <w:rPr>
          <w:lang w:val="pt-PT"/>
        </w:rPr>
      </w:pPr>
      <w:r w:rsidRPr="002145B9">
        <w:rPr>
          <w:lang w:val="pt-PT"/>
        </w:rPr>
        <w:br/>
      </w:r>
      <w:r w:rsidRPr="002145B9">
        <w:rPr>
          <w:lang w:val="pt-PT"/>
        </w:rPr>
        <w:br/>
      </w:r>
      <w:r w:rsidRPr="002145B9">
        <w:rPr>
          <w:lang w:val="pt-PT"/>
        </w:rPr>
        <w:br/>
      </w:r>
      <w:r w:rsidRPr="002145B9">
        <w:rPr>
          <w:lang w:val="pt-PT"/>
        </w:rPr>
        <w:br/>
      </w:r>
    </w:p>
    <w:p w14:paraId="2B5AF4D9" w14:textId="77777777" w:rsidR="00062BB4" w:rsidRPr="002145B9" w:rsidRDefault="00000000">
      <w:pPr>
        <w:pStyle w:val="Ttulo1"/>
        <w:jc w:val="center"/>
        <w:rPr>
          <w:lang w:val="pt-PT"/>
        </w:rPr>
      </w:pPr>
      <w:r w:rsidRPr="002145B9">
        <w:rPr>
          <w:lang w:val="pt-PT"/>
        </w:rPr>
        <w:t>PROJETO FINAL – APLICAÇÃO EM C#</w:t>
      </w:r>
    </w:p>
    <w:p w14:paraId="5B6FFC13" w14:textId="77777777" w:rsidR="00062BB4" w:rsidRPr="002145B9" w:rsidRDefault="00000000">
      <w:pPr>
        <w:pStyle w:val="Ttulo2"/>
        <w:jc w:val="center"/>
        <w:rPr>
          <w:lang w:val="pt-PT"/>
        </w:rPr>
      </w:pPr>
      <w:r w:rsidRPr="002145B9">
        <w:rPr>
          <w:lang w:val="pt-PT"/>
        </w:rPr>
        <w:t>TÍTULO DO PROJETO:</w:t>
      </w:r>
    </w:p>
    <w:p w14:paraId="72265D89" w14:textId="77777777" w:rsidR="00062BB4" w:rsidRPr="002145B9" w:rsidRDefault="00000000">
      <w:pPr>
        <w:pStyle w:val="Ttulo2"/>
        <w:jc w:val="center"/>
        <w:rPr>
          <w:lang w:val="pt-PT"/>
        </w:rPr>
      </w:pPr>
      <w:r w:rsidRPr="002145B9">
        <w:rPr>
          <w:lang w:val="pt-PT"/>
        </w:rPr>
        <w:t>(ex: Agenda de Contactos / Biblioteca Pessoal)</w:t>
      </w:r>
    </w:p>
    <w:p w14:paraId="44DF3B8B" w14:textId="77777777" w:rsidR="00062BB4" w:rsidRPr="002145B9" w:rsidRDefault="00000000">
      <w:pPr>
        <w:rPr>
          <w:lang w:val="pt-PT"/>
        </w:rPr>
      </w:pPr>
      <w:r w:rsidRPr="002145B9">
        <w:rPr>
          <w:lang w:val="pt-PT"/>
        </w:rPr>
        <w:br/>
      </w:r>
      <w:r w:rsidRPr="002145B9">
        <w:rPr>
          <w:lang w:val="pt-PT"/>
        </w:rPr>
        <w:br/>
      </w:r>
    </w:p>
    <w:p w14:paraId="42FC1731" w14:textId="77777777" w:rsidR="00062BB4" w:rsidRPr="002145B9" w:rsidRDefault="00000000">
      <w:pPr>
        <w:rPr>
          <w:lang w:val="pt-PT"/>
        </w:rPr>
      </w:pPr>
      <w:r w:rsidRPr="002145B9">
        <w:rPr>
          <w:lang w:val="pt-PT"/>
        </w:rPr>
        <w:t>Nome do Formando: ____________________________</w:t>
      </w:r>
    </w:p>
    <w:p w14:paraId="4E0C285D" w14:textId="77777777" w:rsidR="00062BB4" w:rsidRPr="002145B9" w:rsidRDefault="00000000">
      <w:pPr>
        <w:rPr>
          <w:lang w:val="pt-PT"/>
        </w:rPr>
      </w:pPr>
      <w:r w:rsidRPr="002145B9">
        <w:rPr>
          <w:lang w:val="pt-PT"/>
        </w:rPr>
        <w:t>Data de Entrega: ____ / ____ / ______</w:t>
      </w:r>
    </w:p>
    <w:p w14:paraId="43754DA7" w14:textId="77777777" w:rsidR="00062BB4" w:rsidRPr="002145B9" w:rsidRDefault="00000000">
      <w:pPr>
        <w:rPr>
          <w:lang w:val="pt-PT"/>
        </w:rPr>
      </w:pPr>
      <w:r w:rsidRPr="002145B9">
        <w:rPr>
          <w:lang w:val="pt-PT"/>
        </w:rPr>
        <w:br w:type="page"/>
      </w:r>
    </w:p>
    <w:p w14:paraId="0630DFA8" w14:textId="77777777" w:rsidR="00062BB4" w:rsidRPr="002145B9" w:rsidRDefault="00000000">
      <w:pPr>
        <w:pStyle w:val="Ttulo1"/>
        <w:jc w:val="center"/>
        <w:rPr>
          <w:lang w:val="pt-PT"/>
        </w:rPr>
      </w:pPr>
      <w:r w:rsidRPr="002145B9">
        <w:rPr>
          <w:lang w:val="pt-PT"/>
        </w:rPr>
        <w:lastRenderedPageBreak/>
        <w:t>ESTRUTURA DO RELATÓRIO / MANUAL TÉCNICO</w:t>
      </w:r>
    </w:p>
    <w:p w14:paraId="1C00D74C" w14:textId="77777777" w:rsidR="00062BB4" w:rsidRPr="002145B9" w:rsidRDefault="00000000">
      <w:pPr>
        <w:pStyle w:val="Ttulo2"/>
        <w:rPr>
          <w:lang w:val="pt-PT"/>
        </w:rPr>
      </w:pPr>
      <w:r w:rsidRPr="002145B9">
        <w:rPr>
          <w:lang w:val="pt-PT"/>
        </w:rPr>
        <w:t>1. Introdução</w:t>
      </w:r>
    </w:p>
    <w:p w14:paraId="675038FA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Apresentação do objetivo do projeto.</w:t>
      </w:r>
    </w:p>
    <w:p w14:paraId="0BA6BBC5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Justificação da escolha do tema (Agenda, Biblioteca, Tarefas, etc.).</w:t>
      </w:r>
    </w:p>
    <w:p w14:paraId="167E2C17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Breve descrição do que será desenvolvido.</w:t>
      </w:r>
    </w:p>
    <w:p w14:paraId="016E38B0" w14:textId="77777777" w:rsidR="00062BB4" w:rsidRDefault="00000000">
      <w:pPr>
        <w:pStyle w:val="Ttulo2"/>
      </w:pPr>
      <w:r>
        <w:t>2. Descrição da Aplicação</w:t>
      </w:r>
    </w:p>
    <w:p w14:paraId="7C81729A" w14:textId="77777777" w:rsidR="00062BB4" w:rsidRDefault="00000000">
      <w:pPr>
        <w:pStyle w:val="Listacommarcas"/>
      </w:pPr>
      <w:r>
        <w:t>- Nome da aplicação.</w:t>
      </w:r>
    </w:p>
    <w:p w14:paraId="0D1686C5" w14:textId="77777777" w:rsidR="00062BB4" w:rsidRDefault="00000000">
      <w:pPr>
        <w:pStyle w:val="Listacommarcas"/>
      </w:pPr>
      <w:r>
        <w:t>- Finalidade da aplicação.</w:t>
      </w:r>
    </w:p>
    <w:p w14:paraId="343CE625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Público-alvo ou contexto de uso.</w:t>
      </w:r>
    </w:p>
    <w:p w14:paraId="1F55E439" w14:textId="77777777" w:rsidR="00062BB4" w:rsidRDefault="00000000">
      <w:pPr>
        <w:pStyle w:val="Ttulo2"/>
      </w:pPr>
      <w:r>
        <w:t>3. Componentes da Interface Gráfica</w:t>
      </w:r>
    </w:p>
    <w:p w14:paraId="3D211CD3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ToolStrip com botões: Novo, Guardar, Exportar, Limpar, Sair.</w:t>
      </w:r>
    </w:p>
    <w:p w14:paraId="3A5B9462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TextBox e MaskedTextBox: Campos de entrada (ex: nome, telefone, data...).</w:t>
      </w:r>
    </w:p>
    <w:p w14:paraId="66584340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GroupBox e RadioButtons: Opção binária (ex: género, prioridade...).</w:t>
      </w:r>
    </w:p>
    <w:p w14:paraId="6318CB4F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Segundo formulário: Listagem de registos, TextBox de filtro e botão de pesquisa.</w:t>
      </w:r>
    </w:p>
    <w:p w14:paraId="493C8677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Sugestão: incluir capturas de ecrã para ilustrar os formulários.</w:t>
      </w:r>
    </w:p>
    <w:p w14:paraId="31FF6B3B" w14:textId="77777777" w:rsidR="00062BB4" w:rsidRDefault="00000000">
      <w:pPr>
        <w:pStyle w:val="Ttulo2"/>
      </w:pPr>
      <w:r>
        <w:t>4. Funcionalidades Técnicas</w:t>
      </w:r>
    </w:p>
    <w:p w14:paraId="2EC194C5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Gravação e leitura de ficheiros .txt.</w:t>
      </w:r>
    </w:p>
    <w:p w14:paraId="53751757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Exportação para PDF e/ou CSV.</w:t>
      </w:r>
    </w:p>
    <w:p w14:paraId="4E0D5346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Criação e utilização de múltiplos formulários.</w:t>
      </w:r>
    </w:p>
    <w:p w14:paraId="70408921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Implementação de filtro/pesquisa nos dados.</w:t>
      </w:r>
    </w:p>
    <w:p w14:paraId="76D9BBFC" w14:textId="77777777" w:rsidR="00062BB4" w:rsidRDefault="00000000">
      <w:pPr>
        <w:pStyle w:val="Ttulo2"/>
      </w:pPr>
      <w:r>
        <w:t>5. Código e Organização</w:t>
      </w:r>
    </w:p>
    <w:p w14:paraId="1A0D9C46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Breve explicação de como o código está estruturado.</w:t>
      </w:r>
    </w:p>
    <w:p w14:paraId="1730E84C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Funções principais utilizadas (ex: GravarFicheiro(), ExportarPDF(), FiltrarRegistos()).</w:t>
      </w:r>
    </w:p>
    <w:p w14:paraId="423A9191" w14:textId="77777777" w:rsidR="00062BB4" w:rsidRDefault="00000000">
      <w:pPr>
        <w:pStyle w:val="Ttulo2"/>
      </w:pPr>
      <w:r>
        <w:t>7. Conclusão</w:t>
      </w:r>
    </w:p>
    <w:p w14:paraId="5BEF3287" w14:textId="77777777" w:rsidR="00062BB4" w:rsidRDefault="00000000">
      <w:pPr>
        <w:pStyle w:val="Listacommarcas"/>
      </w:pPr>
      <w:r>
        <w:t>- Avaliação do trabalho realizado.</w:t>
      </w:r>
    </w:p>
    <w:p w14:paraId="0272507F" w14:textId="77777777" w:rsidR="00062BB4" w:rsidRDefault="00000000">
      <w:pPr>
        <w:pStyle w:val="Listacommarcas"/>
      </w:pPr>
      <w:r>
        <w:t>- Dificuldades sentidas.</w:t>
      </w:r>
    </w:p>
    <w:p w14:paraId="7686B761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O que aprendeu com o projeto.</w:t>
      </w:r>
    </w:p>
    <w:p w14:paraId="2935FAA1" w14:textId="77777777" w:rsidR="00062BB4" w:rsidRDefault="00000000">
      <w:pPr>
        <w:pStyle w:val="Listacommarcas"/>
      </w:pPr>
      <w:r>
        <w:t>- Sugestões de melhorias futuras.</w:t>
      </w:r>
    </w:p>
    <w:p w14:paraId="16DCBCBF" w14:textId="77777777" w:rsidR="00062BB4" w:rsidRDefault="00000000">
      <w:pPr>
        <w:pStyle w:val="Ttulo2"/>
      </w:pPr>
      <w:r>
        <w:t>8. Anexos (opcional)</w:t>
      </w:r>
    </w:p>
    <w:p w14:paraId="2D419F17" w14:textId="77777777" w:rsidR="00062BB4" w:rsidRDefault="00000000">
      <w:pPr>
        <w:pStyle w:val="Listacommarcas"/>
      </w:pPr>
      <w:r>
        <w:t>- Códigos mais extensos.</w:t>
      </w:r>
    </w:p>
    <w:p w14:paraId="4980F592" w14:textId="77777777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Ficheiros gerados (prints de .txt, .csv, .pdf).</w:t>
      </w:r>
    </w:p>
    <w:p w14:paraId="7359AF10" w14:textId="52942442" w:rsidR="00062BB4" w:rsidRPr="002145B9" w:rsidRDefault="00000000">
      <w:pPr>
        <w:pStyle w:val="Listacommarcas"/>
        <w:rPr>
          <w:lang w:val="pt-PT"/>
        </w:rPr>
      </w:pPr>
      <w:r w:rsidRPr="002145B9">
        <w:rPr>
          <w:lang w:val="pt-PT"/>
        </w:rPr>
        <w:t>- Cópia do layout gráfico</w:t>
      </w:r>
      <w:r w:rsidR="001E5F67">
        <w:rPr>
          <w:lang w:val="pt-PT"/>
        </w:rPr>
        <w:t>.</w:t>
      </w:r>
    </w:p>
    <w:sectPr w:rsidR="00062BB4" w:rsidRPr="002145B9" w:rsidSect="002145B9">
      <w:pgSz w:w="12240" w:h="15840"/>
      <w:pgMar w:top="1134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mmarc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mmarc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1918532">
    <w:abstractNumId w:val="8"/>
  </w:num>
  <w:num w:numId="2" w16cid:durableId="1663581620">
    <w:abstractNumId w:val="6"/>
  </w:num>
  <w:num w:numId="3" w16cid:durableId="1861772807">
    <w:abstractNumId w:val="5"/>
  </w:num>
  <w:num w:numId="4" w16cid:durableId="472410437">
    <w:abstractNumId w:val="4"/>
  </w:num>
  <w:num w:numId="5" w16cid:durableId="815877946">
    <w:abstractNumId w:val="7"/>
  </w:num>
  <w:num w:numId="6" w16cid:durableId="2117097125">
    <w:abstractNumId w:val="3"/>
  </w:num>
  <w:num w:numId="7" w16cid:durableId="2111925701">
    <w:abstractNumId w:val="2"/>
  </w:num>
  <w:num w:numId="8" w16cid:durableId="351955559">
    <w:abstractNumId w:val="1"/>
  </w:num>
  <w:num w:numId="9" w16cid:durableId="136217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2BB4"/>
    <w:rsid w:val="0015074B"/>
    <w:rsid w:val="001E5F67"/>
    <w:rsid w:val="002145B9"/>
    <w:rsid w:val="00221FE2"/>
    <w:rsid w:val="0029639D"/>
    <w:rsid w:val="00326F90"/>
    <w:rsid w:val="00AA1D8D"/>
    <w:rsid w:val="00B47730"/>
    <w:rsid w:val="00C67A5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CA4C62E"/>
  <w14:defaultImageDpi w14:val="300"/>
  <w15:docId w15:val="{80AEC6F6-F640-4152-AB34-4265FBD6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te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618BF"/>
  </w:style>
  <w:style w:type="paragraph" w:styleId="Rodap">
    <w:name w:val="footer"/>
    <w:basedOn w:val="Normal"/>
    <w:link w:val="RodapCarte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te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arter"/>
    <w:uiPriority w:val="99"/>
    <w:unhideWhenUsed/>
    <w:rsid w:val="00AA1D8D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rsid w:val="00AA1D8D"/>
  </w:style>
  <w:style w:type="paragraph" w:styleId="Corpodetexto2">
    <w:name w:val="Body Text 2"/>
    <w:basedOn w:val="Normal"/>
    <w:link w:val="Corpodetexto2Carter"/>
    <w:uiPriority w:val="99"/>
    <w:unhideWhenUsed/>
    <w:rsid w:val="00AA1D8D"/>
    <w:pPr>
      <w:spacing w:after="120" w:line="480" w:lineRule="auto"/>
    </w:pPr>
  </w:style>
  <w:style w:type="character" w:customStyle="1" w:styleId="Corpodetexto2Carter">
    <w:name w:val="Corpo de texto 2 Caráter"/>
    <w:basedOn w:val="Tipodeletrapredefinidodopargrafo"/>
    <w:link w:val="Corpodetexto2"/>
    <w:uiPriority w:val="99"/>
    <w:rsid w:val="00AA1D8D"/>
  </w:style>
  <w:style w:type="paragraph" w:styleId="Corpodetexto3">
    <w:name w:val="Body Text 3"/>
    <w:basedOn w:val="Normal"/>
    <w:link w:val="Corpodetexto3Carte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mmarc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mmarc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mmarc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arte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arter"/>
    <w:uiPriority w:val="29"/>
    <w:qFormat/>
    <w:rsid w:val="00FC693F"/>
    <w:rPr>
      <w:i/>
      <w:iCs/>
      <w:color w:val="000000" w:themeColor="text1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Tipodeletrapredefinidodopargrafo"/>
    <w:uiPriority w:val="22"/>
    <w:qFormat/>
    <w:rsid w:val="00FC693F"/>
    <w:rPr>
      <w:b/>
      <w:bCs/>
    </w:rPr>
  </w:style>
  <w:style w:type="character" w:styleId="nfase">
    <w:name w:val="Emphasis"/>
    <w:basedOn w:val="Tipodeletrapredefinidodopargraf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Discreta">
    <w:name w:val="Subtle Emphasis"/>
    <w:basedOn w:val="Tipodeletrapredefinidodopargraf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Tipodeletrapredefinidodopargraf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FC693F"/>
    <w:rPr>
      <w:b/>
      <w:bCs/>
      <w:smallCaps/>
      <w:spacing w:val="5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elha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Cor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Cor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Cor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Cor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Cor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Cor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Cor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Cor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Cor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Cor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Cor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Cor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elha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elhaClara-Cor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elhaClara-Cor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elhaClara-Cor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elhaClara-Cor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elhaClara-Cor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elhaClara-Cor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1-Cor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dio2-Cor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Cor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Cor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Cor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Cor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Cor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Cor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Cor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elha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Mdia1-Cor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Mdia1-Cor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Mdia1-Cor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Mdia1-Cor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Mdia1-Cor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Mdia1-Cor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elha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2-Cor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elha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elhaMdia3-Cor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elhaMdia3-Cor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elhaMdia3-Cor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elhaMdia3-Cor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elhaMdia3-Cor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elhaMdia3-Cor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Cor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Cor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Cor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Cor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Cor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Cor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olorido-Cor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Colorido-Cor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Cor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Cor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Cor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Cor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Cor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Cor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elha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elhaColorida-Cor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elhaColorida-Cor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elhaColorida-Cor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elhaColorida-Cor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elhaColorida-Cor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elhaColorida-Cor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E7A530F9EC66047A7B7E891484E2BC9" ma:contentTypeVersion="13" ma:contentTypeDescription="Criar um novo documento." ma:contentTypeScope="" ma:versionID="863751464d66a93f6e4ee8f30f1d266e">
  <xsd:schema xmlns:xsd="http://www.w3.org/2001/XMLSchema" xmlns:xs="http://www.w3.org/2001/XMLSchema" xmlns:p="http://schemas.microsoft.com/office/2006/metadata/properties" xmlns:ns2="ff33bbf2-a43f-4585-a943-96fb9b48bf1b" xmlns:ns3="914411a0-ba4d-49f3-8364-02c376e2231a" targetNamespace="http://schemas.microsoft.com/office/2006/metadata/properties" ma:root="true" ma:fieldsID="df023e545c5ac83dfc88d564ac79951e" ns2:_="" ns3:_="">
    <xsd:import namespace="ff33bbf2-a43f-4585-a943-96fb9b48bf1b"/>
    <xsd:import namespace="914411a0-ba4d-49f3-8364-02c376e22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EdgarMorai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3bbf2-a43f-4585-a943-96fb9b48bf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EdgarMorais" ma:index="19" nillable="true" ma:displayName="Ficheiros" ma:format="Dropdown" ma:internalName="EdgarMorais">
      <xsd:simpleType>
        <xsd:restriction base="dms:Text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411a0-ba4d-49f3-8364-02c376e2231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df914b9-9419-4ade-aa9f-f1fad9e829a5}" ma:internalName="TaxCatchAll" ma:showField="CatchAllData" ma:web="914411a0-ba4d-49f3-8364-02c376e223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garMorais xmlns="ff33bbf2-a43f-4585-a943-96fb9b48bf1b" xsi:nil="true"/>
    <TaxCatchAll xmlns="914411a0-ba4d-49f3-8364-02c376e2231a" xsi:nil="true"/>
    <lcf76f155ced4ddcb4097134ff3c332f xmlns="ff33bbf2-a43f-4585-a943-96fb9b48bf1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3E025C4-81BF-4F53-BCFA-DDAE52992EEE}"/>
</file>

<file path=customXml/itemProps3.xml><?xml version="1.0" encoding="utf-8"?>
<ds:datastoreItem xmlns:ds="http://schemas.openxmlformats.org/officeDocument/2006/customXml" ds:itemID="{B213157E-0864-4FD4-865A-77AEB89DC212}"/>
</file>

<file path=customXml/itemProps4.xml><?xml version="1.0" encoding="utf-8"?>
<ds:datastoreItem xmlns:ds="http://schemas.openxmlformats.org/officeDocument/2006/customXml" ds:itemID="{CB2F029C-AFC4-4376-ACBA-F2B37A22EC5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Fernando Manuel Falcão Lopes</cp:lastModifiedBy>
  <cp:revision>4</cp:revision>
  <dcterms:created xsi:type="dcterms:W3CDTF">2013-12-23T23:15:00Z</dcterms:created>
  <dcterms:modified xsi:type="dcterms:W3CDTF">2025-05-20T10:26:00Z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0x010100DE7A530F9EC66047A7B7E891484E2BC9</vt:lpwstr>
  </property>
</Properties>
</file>